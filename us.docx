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0D5E" w14:textId="77777777" w:rsidR="00236545" w:rsidRDefault="00D23EB9" w:rsidP="00236545">
      <w:pPr>
        <w:pStyle w:val="Title"/>
        <w:jc w:val="center"/>
      </w:pPr>
      <w:r>
        <w:t xml:space="preserve">User Stories cho website </w:t>
      </w:r>
    </w:p>
    <w:p w14:paraId="5D325DE3" w14:textId="2C7E12C6" w:rsidR="000A55A3" w:rsidRDefault="00D23EB9" w:rsidP="00236545">
      <w:pPr>
        <w:pStyle w:val="Title"/>
        <w:jc w:val="center"/>
      </w:pPr>
      <w:r>
        <w:t xml:space="preserve">bán </w:t>
      </w:r>
      <w:r w:rsidR="00236545">
        <w:t>điện thoại di động.</w:t>
      </w:r>
    </w:p>
    <w:p w14:paraId="4DBC960F" w14:textId="717DAEF9" w:rsidR="000A55A3" w:rsidRDefault="00236545" w:rsidP="00236545">
      <w:pPr>
        <w:pStyle w:val="ListNumber"/>
        <w:numPr>
          <w:ilvl w:val="0"/>
          <w:numId w:val="7"/>
        </w:numPr>
        <w:spacing w:line="240" w:lineRule="auto"/>
        <w:rPr>
          <w:rFonts w:ascii="Times New Roman" w:hAnsi="Times New Roman" w:cs="Times New Roman"/>
          <w:sz w:val="28"/>
          <w:szCs w:val="28"/>
        </w:rPr>
      </w:pPr>
      <w:r>
        <w:rPr>
          <w:rFonts w:ascii="Times New Roman" w:hAnsi="Times New Roman" w:cs="Times New Roman"/>
          <w:sz w:val="28"/>
          <w:szCs w:val="28"/>
        </w:rPr>
        <w:t>Quản trị viên (</w:t>
      </w:r>
      <w:r w:rsidR="003C69E9">
        <w:rPr>
          <w:rFonts w:ascii="Times New Roman" w:hAnsi="Times New Roman" w:cs="Times New Roman"/>
          <w:sz w:val="28"/>
          <w:szCs w:val="28"/>
        </w:rPr>
        <w:t>A</w:t>
      </w:r>
      <w:r>
        <w:rPr>
          <w:rFonts w:ascii="Times New Roman" w:hAnsi="Times New Roman" w:cs="Times New Roman"/>
          <w:sz w:val="28"/>
          <w:szCs w:val="28"/>
        </w:rPr>
        <w:t>dmin):</w:t>
      </w:r>
    </w:p>
    <w:p w14:paraId="164C9567" w14:textId="5B25D4A0" w:rsidR="00236545" w:rsidRDefault="00236545" w:rsidP="00236545">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Với tư cách là quản trị viên, tôi muốn thêm và chỉnh sửa thông tin sản phẩm để có thể cập nhật sản phẩm mới và sửa những chi tiết sai sót</w:t>
      </w:r>
      <w:r w:rsidR="000E2195">
        <w:rPr>
          <w:rFonts w:ascii="Times New Roman" w:hAnsi="Times New Roman" w:cs="Times New Roman"/>
          <w:sz w:val="28"/>
          <w:szCs w:val="28"/>
        </w:rPr>
        <w:t>, thêm các khuyến mãi hoặc trả góp cho từng sản phẩm.</w:t>
      </w:r>
    </w:p>
    <w:p w14:paraId="5214CB91" w14:textId="2689EE6F" w:rsidR="00236545" w:rsidRDefault="00236545" w:rsidP="00236545">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Với tư cách là quản trị viên, tôi muốn xem, quản l</w:t>
      </w:r>
      <w:r w:rsidR="004E30D7">
        <w:rPr>
          <w:rFonts w:ascii="Times New Roman" w:hAnsi="Times New Roman" w:cs="Times New Roman"/>
          <w:sz w:val="28"/>
          <w:szCs w:val="28"/>
        </w:rPr>
        <w:t>ý</w:t>
      </w:r>
      <w:r>
        <w:rPr>
          <w:rFonts w:ascii="Times New Roman" w:hAnsi="Times New Roman" w:cs="Times New Roman"/>
          <w:sz w:val="28"/>
          <w:szCs w:val="28"/>
        </w:rPr>
        <w:t xml:space="preserve"> đơn hàng của khách hàng </w:t>
      </w:r>
      <w:r w:rsidR="004E30D7">
        <w:rPr>
          <w:rFonts w:ascii="Times New Roman" w:hAnsi="Times New Roman" w:cs="Times New Roman"/>
          <w:sz w:val="28"/>
          <w:szCs w:val="28"/>
        </w:rPr>
        <w:t>để có thể kiểm tra trạng thái của đơn hàng và tiến hành giao hàng.</w:t>
      </w:r>
    </w:p>
    <w:p w14:paraId="3E41426B" w14:textId="46F0388F" w:rsidR="004E30D7" w:rsidRDefault="004E30D7" w:rsidP="00236545">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Với tư cách là quản trị viên, tôi muốn có thể quản lý tài khoản của người dùng để kiểm soát quyền truy cập và duy trì bảo mật hệ thống.</w:t>
      </w:r>
    </w:p>
    <w:p w14:paraId="08B68EDC" w14:textId="4BC91AA9" w:rsidR="004E30D7" w:rsidRDefault="004E30D7" w:rsidP="00236545">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Với tư cách là quản trị viên, tôi muốn mình </w:t>
      </w:r>
      <w:r w:rsidR="006C79A7">
        <w:rPr>
          <w:rFonts w:ascii="Times New Roman" w:hAnsi="Times New Roman" w:cs="Times New Roman"/>
          <w:sz w:val="28"/>
          <w:szCs w:val="28"/>
        </w:rPr>
        <w:t>có thể theo dõi doanh thu của cửa hàng. (</w:t>
      </w:r>
      <w:r w:rsidR="003C69E9">
        <w:rPr>
          <w:rFonts w:ascii="Times New Roman" w:hAnsi="Times New Roman" w:cs="Times New Roman"/>
          <w:sz w:val="28"/>
          <w:szCs w:val="28"/>
        </w:rPr>
        <w:t>S</w:t>
      </w:r>
      <w:r w:rsidR="006C79A7">
        <w:rPr>
          <w:rFonts w:ascii="Times New Roman" w:hAnsi="Times New Roman" w:cs="Times New Roman"/>
          <w:sz w:val="28"/>
          <w:szCs w:val="28"/>
        </w:rPr>
        <w:t>ố lượng sản phẩm được bán ra, loại sản phẩm được mua, …)</w:t>
      </w:r>
    </w:p>
    <w:p w14:paraId="7D1098B6" w14:textId="4D6C0120" w:rsidR="004E7CA5" w:rsidRDefault="004E7CA5" w:rsidP="00236545">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Với tư cách là quản trị viên, tôi muốn người dùng phải đăng nhập để thực hiện </w:t>
      </w:r>
      <w:r w:rsidR="000E2195">
        <w:rPr>
          <w:rFonts w:ascii="Times New Roman" w:hAnsi="Times New Roman" w:cs="Times New Roman"/>
          <w:sz w:val="28"/>
          <w:szCs w:val="28"/>
        </w:rPr>
        <w:t>đặt</w:t>
      </w:r>
      <w:r>
        <w:rPr>
          <w:rFonts w:ascii="Times New Roman" w:hAnsi="Times New Roman" w:cs="Times New Roman"/>
          <w:sz w:val="28"/>
          <w:szCs w:val="28"/>
        </w:rPr>
        <w:t xml:space="preserve"> hàng. Với việc rằng buộc người mua hàng phải đăng kí tài khoản</w:t>
      </w:r>
      <w:r w:rsidR="000E2195">
        <w:rPr>
          <w:rFonts w:ascii="Times New Roman" w:hAnsi="Times New Roman" w:cs="Times New Roman"/>
          <w:sz w:val="28"/>
          <w:szCs w:val="28"/>
        </w:rPr>
        <w:t xml:space="preserve"> với email chính xác</w:t>
      </w:r>
      <w:r>
        <w:rPr>
          <w:rFonts w:ascii="Times New Roman" w:hAnsi="Times New Roman" w:cs="Times New Roman"/>
          <w:sz w:val="28"/>
          <w:szCs w:val="28"/>
        </w:rPr>
        <w:t xml:space="preserve"> để</w:t>
      </w:r>
      <w:r w:rsidR="000E2195">
        <w:rPr>
          <w:rFonts w:ascii="Times New Roman" w:hAnsi="Times New Roman" w:cs="Times New Roman"/>
          <w:sz w:val="28"/>
          <w:szCs w:val="28"/>
        </w:rPr>
        <w:t xml:space="preserve"> đặt hàng</w:t>
      </w:r>
      <w:r>
        <w:rPr>
          <w:rFonts w:ascii="Times New Roman" w:hAnsi="Times New Roman" w:cs="Times New Roman"/>
          <w:sz w:val="28"/>
          <w:szCs w:val="28"/>
        </w:rPr>
        <w:t xml:space="preserve"> sẽ giúp tăng lượng khách hàng</w:t>
      </w:r>
      <w:r w:rsidR="000E2195">
        <w:rPr>
          <w:rFonts w:ascii="Times New Roman" w:hAnsi="Times New Roman" w:cs="Times New Roman"/>
          <w:sz w:val="28"/>
          <w:szCs w:val="28"/>
        </w:rPr>
        <w:t xml:space="preserve"> tham gia cũng như tăng tính bảo mật và an toàn cho cả 2 bên khách hàng và người chủ.</w:t>
      </w:r>
    </w:p>
    <w:p w14:paraId="11A0C0F1" w14:textId="2A3A611C" w:rsidR="006C79A7" w:rsidRDefault="002F16F7" w:rsidP="006C79A7">
      <w:pPr>
        <w:pStyle w:val="ListNumber"/>
        <w:numPr>
          <w:ilvl w:val="0"/>
          <w:numId w:val="7"/>
        </w:numPr>
        <w:spacing w:line="240" w:lineRule="auto"/>
        <w:rPr>
          <w:rFonts w:ascii="Times New Roman" w:hAnsi="Times New Roman" w:cs="Times New Roman"/>
          <w:sz w:val="28"/>
          <w:szCs w:val="28"/>
        </w:rPr>
      </w:pPr>
      <w:r>
        <w:rPr>
          <w:rFonts w:ascii="Times New Roman" w:hAnsi="Times New Roman" w:cs="Times New Roman"/>
          <w:sz w:val="28"/>
          <w:szCs w:val="28"/>
        </w:rPr>
        <w:t>Khách hàng (</w:t>
      </w:r>
      <w:r w:rsidR="003C69E9">
        <w:rPr>
          <w:rFonts w:ascii="Times New Roman" w:hAnsi="Times New Roman" w:cs="Times New Roman"/>
          <w:sz w:val="28"/>
          <w:szCs w:val="28"/>
        </w:rPr>
        <w:t>C</w:t>
      </w:r>
      <w:r>
        <w:rPr>
          <w:rFonts w:ascii="Times New Roman" w:hAnsi="Times New Roman" w:cs="Times New Roman"/>
          <w:sz w:val="28"/>
          <w:szCs w:val="28"/>
        </w:rPr>
        <w:t>ustomer):</w:t>
      </w:r>
    </w:p>
    <w:p w14:paraId="026A70A3" w14:textId="392F4F6B" w:rsidR="002F16F7" w:rsidRDefault="004C6C82" w:rsidP="002F16F7">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Với tư cách là khách hàng, tôi muốn theo dõi tình trạng giao hàng của mình để biết trạng thái đơn hàng của mình dang ở giai đoạn nào.</w:t>
      </w:r>
    </w:p>
    <w:p w14:paraId="67068EBD" w14:textId="2ADDE44D" w:rsidR="004C6C82" w:rsidRDefault="004C6C82" w:rsidP="002F16F7">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Với tư cách là khách hàng, tôi muốn có thể liên lạc và trao đổi một cách riêng tư với cửa hàng. (</w:t>
      </w:r>
      <w:r w:rsidR="003C69E9">
        <w:rPr>
          <w:rFonts w:ascii="Times New Roman" w:hAnsi="Times New Roman" w:cs="Times New Roman"/>
          <w:sz w:val="28"/>
          <w:szCs w:val="28"/>
        </w:rPr>
        <w:t>Trao</w:t>
      </w:r>
      <w:r>
        <w:rPr>
          <w:rFonts w:ascii="Times New Roman" w:hAnsi="Times New Roman" w:cs="Times New Roman"/>
          <w:sz w:val="28"/>
          <w:szCs w:val="28"/>
        </w:rPr>
        <w:t xml:space="preserve"> đổi qua tín nhắn, gửi thông báo qua email, …)</w:t>
      </w:r>
    </w:p>
    <w:p w14:paraId="7E7365B2" w14:textId="1A797D18" w:rsidR="004C6C82" w:rsidRDefault="004C6C82" w:rsidP="004C6C82">
      <w:pPr>
        <w:pStyle w:val="ListNumber"/>
        <w:numPr>
          <w:ilvl w:val="0"/>
          <w:numId w:val="7"/>
        </w:numPr>
        <w:spacing w:line="240" w:lineRule="auto"/>
        <w:rPr>
          <w:rFonts w:ascii="Times New Roman" w:hAnsi="Times New Roman" w:cs="Times New Roman"/>
          <w:sz w:val="28"/>
          <w:szCs w:val="28"/>
        </w:rPr>
      </w:pPr>
      <w:r>
        <w:rPr>
          <w:rFonts w:ascii="Times New Roman" w:hAnsi="Times New Roman" w:cs="Times New Roman"/>
          <w:sz w:val="28"/>
          <w:szCs w:val="28"/>
        </w:rPr>
        <w:t>Người dùng thông thường</w:t>
      </w:r>
      <w:r w:rsidR="003C69E9">
        <w:rPr>
          <w:rFonts w:ascii="Times New Roman" w:hAnsi="Times New Roman" w:cs="Times New Roman"/>
          <w:sz w:val="28"/>
          <w:szCs w:val="28"/>
        </w:rPr>
        <w:t xml:space="preserve"> (User)</w:t>
      </w:r>
      <w:r>
        <w:rPr>
          <w:rFonts w:ascii="Times New Roman" w:hAnsi="Times New Roman" w:cs="Times New Roman"/>
          <w:sz w:val="28"/>
          <w:szCs w:val="28"/>
        </w:rPr>
        <w:t>:</w:t>
      </w:r>
    </w:p>
    <w:p w14:paraId="41C0C860" w14:textId="08D83E32" w:rsidR="003C69E9" w:rsidRDefault="003C69E9" w:rsidP="003C69E9">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Với tư cách là người dùng thông thường, tôi muốn</w:t>
      </w:r>
      <w:r w:rsidR="00A64B78">
        <w:rPr>
          <w:rFonts w:ascii="Times New Roman" w:hAnsi="Times New Roman" w:cs="Times New Roman"/>
          <w:sz w:val="28"/>
          <w:szCs w:val="28"/>
        </w:rPr>
        <w:t xml:space="preserve"> có mục tìm kiếm sản phẩm để có thể mau chóng tìm được sản phẩm mình muốn. (có thể tìm sản phẩm theo </w:t>
      </w:r>
      <w:r w:rsidR="002806F3">
        <w:rPr>
          <w:rFonts w:ascii="Times New Roman" w:hAnsi="Times New Roman" w:cs="Times New Roman"/>
          <w:sz w:val="28"/>
          <w:szCs w:val="28"/>
        </w:rPr>
        <w:t>hãng, nhà sản xuất, nhu cầu sử dụng, …)</w:t>
      </w:r>
    </w:p>
    <w:p w14:paraId="6AD6C593" w14:textId="7E8EDEE0" w:rsidR="002806F3" w:rsidRDefault="002806F3" w:rsidP="003C69E9">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Với tư cách là người dùng thông thường, tôi muốn thêm hoặc xóa sản phẩm có trong giỏ hàng của mình, để có thể tập hợp một lần các sản phẩm mong muốn.</w:t>
      </w:r>
    </w:p>
    <w:p w14:paraId="57727394" w14:textId="3C4C0784" w:rsidR="00C269BF" w:rsidRPr="004E7CA5" w:rsidRDefault="002806F3" w:rsidP="004E7CA5">
      <w:pPr>
        <w:pStyle w:val="ListNumber"/>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Với tư cách là người dùng thông thường, tôi muốn có thể theo dõi tình trạng đơn hàng của mình. </w:t>
      </w:r>
      <w:r w:rsidR="00C269BF">
        <w:rPr>
          <w:rFonts w:ascii="Times New Roman" w:hAnsi="Times New Roman" w:cs="Times New Roman"/>
          <w:sz w:val="28"/>
          <w:szCs w:val="28"/>
        </w:rPr>
        <w:t>Để có thể theo dõi tiến độ đơn hàng như đang được xử lí, đang vận chuyển, …</w:t>
      </w:r>
    </w:p>
    <w:sectPr w:rsidR="00C269BF" w:rsidRPr="004E7C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5BC3" w14:textId="77777777" w:rsidR="00D23EB9" w:rsidRDefault="00D23EB9">
      <w:pPr>
        <w:spacing w:line="240" w:lineRule="auto"/>
      </w:pPr>
      <w:r>
        <w:separator/>
      </w:r>
    </w:p>
  </w:endnote>
  <w:endnote w:type="continuationSeparator" w:id="0">
    <w:p w14:paraId="5FA91BFD" w14:textId="77777777" w:rsidR="00D23EB9" w:rsidRDefault="00D23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A8DC" w14:textId="77777777" w:rsidR="00D23EB9" w:rsidRDefault="00D23EB9">
      <w:pPr>
        <w:spacing w:after="0"/>
      </w:pPr>
      <w:r>
        <w:separator/>
      </w:r>
    </w:p>
  </w:footnote>
  <w:footnote w:type="continuationSeparator" w:id="0">
    <w:p w14:paraId="06F09C36" w14:textId="77777777" w:rsidR="00D23EB9" w:rsidRDefault="00D23E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0200CEA"/>
    <w:multiLevelType w:val="hybridMultilevel"/>
    <w:tmpl w:val="CFF20376"/>
    <w:lvl w:ilvl="0" w:tplc="1DFE1A6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B1395"/>
    <w:multiLevelType w:val="hybridMultilevel"/>
    <w:tmpl w:val="BB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5A3"/>
    <w:rsid w:val="000E2195"/>
    <w:rsid w:val="0015074B"/>
    <w:rsid w:val="00236545"/>
    <w:rsid w:val="002806F3"/>
    <w:rsid w:val="0029639D"/>
    <w:rsid w:val="002F16F7"/>
    <w:rsid w:val="00326F90"/>
    <w:rsid w:val="003C69E9"/>
    <w:rsid w:val="004C6C82"/>
    <w:rsid w:val="004E30D7"/>
    <w:rsid w:val="004E7CA5"/>
    <w:rsid w:val="006C79A7"/>
    <w:rsid w:val="00A64B78"/>
    <w:rsid w:val="00AA1D8D"/>
    <w:rsid w:val="00B42DA9"/>
    <w:rsid w:val="00B47730"/>
    <w:rsid w:val="00C269BF"/>
    <w:rsid w:val="00CB0664"/>
    <w:rsid w:val="00D23EB9"/>
    <w:rsid w:val="00FC693F"/>
    <w:rsid w:val="6D274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6BA88"/>
  <w14:defaultImageDpi w14:val="300"/>
  <w15:docId w15:val="{E30396BF-9B14-4730-827A-EC0C7F95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0e58329f-6617-41f1-81f6-e5f90932ab1c" xsi:nil="true"/>
    <TaxCatchAll xmlns="a84ee40d-cd3c-4dde-8c2d-f5f49b1b250d" xsi:nil="true"/>
    <lcf76f155ced4ddcb4097134ff3c332f xmlns="0e58329f-6617-41f1-81f6-e5f90932ab1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05B322DCDF3C341A0727EC53A389F23" ma:contentTypeVersion="12" ma:contentTypeDescription="Create a new document." ma:contentTypeScope="" ma:versionID="0ac7e295164e386c033160d917b8a36c">
  <xsd:schema xmlns:xsd="http://www.w3.org/2001/XMLSchema" xmlns:xs="http://www.w3.org/2001/XMLSchema" xmlns:p="http://schemas.microsoft.com/office/2006/metadata/properties" xmlns:ns2="0e58329f-6617-41f1-81f6-e5f90932ab1c" xmlns:ns3="a84ee40d-cd3c-4dde-8c2d-f5f49b1b250d" targetNamespace="http://schemas.microsoft.com/office/2006/metadata/properties" ma:root="true" ma:fieldsID="6e7095d144d4ae332ddb8b55253f481d" ns2:_="" ns3:_="">
    <xsd:import namespace="0e58329f-6617-41f1-81f6-e5f90932ab1c"/>
    <xsd:import namespace="a84ee40d-cd3c-4dde-8c2d-f5f49b1b250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8329f-6617-41f1-81f6-e5f90932ab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dae687a-6906-46c0-bf37-4ec35e139b4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ee40d-cd3c-4dde-8c2d-f5f49b1b250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96b947d-77b4-4d34-8ccf-152b60be4e7f}" ma:internalName="TaxCatchAll" ma:showField="CatchAllData" ma:web="a84ee40d-cd3c-4dde-8c2d-f5f49b1b25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B8F80E6-9BE1-4C69-80B2-2D9209A3CC26}">
  <ds:schemaRefs>
    <ds:schemaRef ds:uri="http://schemas.microsoft.com/office/2006/metadata/properties"/>
    <ds:schemaRef ds:uri="http://schemas.microsoft.com/office/infopath/2007/PartnerControls"/>
    <ds:schemaRef ds:uri="0e58329f-6617-41f1-81f6-e5f90932ab1c"/>
    <ds:schemaRef ds:uri="a84ee40d-cd3c-4dde-8c2d-f5f49b1b250d"/>
  </ds:schemaRefs>
</ds:datastoreItem>
</file>

<file path=customXml/itemProps3.xml><?xml version="1.0" encoding="utf-8"?>
<ds:datastoreItem xmlns:ds="http://schemas.openxmlformats.org/officeDocument/2006/customXml" ds:itemID="{5023C08D-36CF-4BB6-87F0-3496FAA46936}">
  <ds:schemaRefs>
    <ds:schemaRef ds:uri="http://schemas.microsoft.com/sharepoint/v3/contenttype/forms"/>
  </ds:schemaRefs>
</ds:datastoreItem>
</file>

<file path=customXml/itemProps4.xml><?xml version="1.0" encoding="utf-8"?>
<ds:datastoreItem xmlns:ds="http://schemas.openxmlformats.org/officeDocument/2006/customXml" ds:itemID="{A705F79B-393D-4014-8B1B-3AF7E36C1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8329f-6617-41f1-81f6-e5f90932ab1c"/>
    <ds:schemaRef ds:uri="a84ee40d-cd3c-4dde-8c2d-f5f49b1b25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ElderGoD Barbatos</cp:lastModifiedBy>
  <cp:revision>2</cp:revision>
  <dcterms:created xsi:type="dcterms:W3CDTF">2013-12-23T23:15:00Z</dcterms:created>
  <dcterms:modified xsi:type="dcterms:W3CDTF">2024-12-18T13:14:00Z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65234EA240564DBEB99D016D0C0D3F2B_12</vt:lpwstr>
  </property>
  <property fmtid="{D5CDD505-2E9C-101B-9397-08002B2CF9AE}" pid="4" name="ContentTypeId">
    <vt:lpwstr>0x010100E05B322DCDF3C341A0727EC53A389F23</vt:lpwstr>
  </property>
</Properties>
</file>